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61AA" w14:textId="341004F9" w:rsidR="005A7594" w:rsidRDefault="007029AA">
      <w:pPr>
        <w:pStyle w:val="Title"/>
      </w:pPr>
      <w:r>
        <w:t xml:space="preserve">Aakash </w:t>
      </w:r>
    </w:p>
    <w:p w14:paraId="50B874AF" w14:textId="0AF4F32D" w:rsidR="005A7594" w:rsidRDefault="007029AA">
      <w:r>
        <w:rPr>
          <w:b/>
        </w:rPr>
        <w:t>New Delhi</w:t>
      </w:r>
      <w:r w:rsidR="003503B3">
        <w:rPr>
          <w:b/>
        </w:rPr>
        <w:t xml:space="preserve">, </w:t>
      </w:r>
      <w:r>
        <w:rPr>
          <w:b/>
        </w:rPr>
        <w:t>Delhi</w:t>
      </w:r>
      <w:r w:rsidR="003503B3">
        <w:rPr>
          <w:b/>
        </w:rPr>
        <w:t xml:space="preserve"> • +91 </w:t>
      </w:r>
      <w:r>
        <w:rPr>
          <w:b/>
        </w:rPr>
        <w:t>8287992073</w:t>
      </w:r>
      <w:r w:rsidR="003503B3">
        <w:rPr>
          <w:b/>
        </w:rPr>
        <w:t xml:space="preserve"> • </w:t>
      </w:r>
      <w:r>
        <w:t>aakashjha819</w:t>
      </w:r>
      <w:r w:rsidR="003503B3">
        <w:t>@</w:t>
      </w:r>
      <w:r>
        <w:t>gmail</w:t>
      </w:r>
      <w:r w:rsidR="003503B3">
        <w:t>.com • LinkedIn: linkedin.com/in/</w:t>
      </w:r>
      <w:r w:rsidR="00222A9C">
        <w:t>aakashjha7</w:t>
      </w:r>
      <w:r w:rsidR="003503B3">
        <w:t xml:space="preserve"> • Portfolio:</w:t>
      </w:r>
      <w:r w:rsidR="0004268F">
        <w:t xml:space="preserve"> </w:t>
      </w:r>
      <w:r w:rsidR="005F1CA7">
        <w:t>aakashjha</w:t>
      </w:r>
      <w:r w:rsidR="00B84D98">
        <w:t>7</w:t>
      </w:r>
      <w:r w:rsidR="0004268F">
        <w:t>.com</w:t>
      </w:r>
    </w:p>
    <w:p w14:paraId="4F614F6D" w14:textId="77777777" w:rsidR="005A7594" w:rsidRDefault="003503B3">
      <w:pPr>
        <w:pStyle w:val="Heading1"/>
      </w:pPr>
      <w:r>
        <w:t>Career Objective</w:t>
      </w:r>
    </w:p>
    <w:p w14:paraId="6330F5B1" w14:textId="088AADBA" w:rsidR="005A7594" w:rsidRDefault="003503B3">
      <w:r>
        <w:t xml:space="preserve">A motivated and enthusiastic </w:t>
      </w:r>
      <w:r w:rsidR="00BE4698" w:rsidRPr="004A4703">
        <w:rPr>
          <w:b/>
          <w:bCs/>
        </w:rPr>
        <w:t>BCA</w:t>
      </w:r>
      <w:r>
        <w:t xml:space="preserve"> student with a strong foundation in </w:t>
      </w:r>
      <w:r w:rsidR="00690427" w:rsidRPr="009A2B89">
        <w:rPr>
          <w:b/>
          <w:bCs/>
        </w:rPr>
        <w:t>Web Development</w:t>
      </w:r>
      <w:r>
        <w:t>. Eager to apply academic knowledge and gain real-world experience through an internship/job opportunity in a growth-oriented organization.</w:t>
      </w:r>
    </w:p>
    <w:p w14:paraId="684E731F" w14:textId="77777777" w:rsidR="005A7594" w:rsidRDefault="003503B3">
      <w:pPr>
        <w:pStyle w:val="Heading1"/>
      </w:pPr>
      <w:r>
        <w:t>Education</w:t>
      </w:r>
    </w:p>
    <w:p w14:paraId="24A354B7" w14:textId="5080E58B" w:rsidR="005A7594" w:rsidRDefault="003503B3">
      <w:r>
        <w:rPr>
          <w:b/>
        </w:rPr>
        <w:t>Bachelor of</w:t>
      </w:r>
      <w:r w:rsidR="00A871B5">
        <w:rPr>
          <w:b/>
        </w:rPr>
        <w:t xml:space="preserve"> Computer Applications</w:t>
      </w:r>
      <w:r>
        <w:rPr>
          <w:b/>
        </w:rPr>
        <w:t xml:space="preserve"> – </w:t>
      </w:r>
      <w:r w:rsidR="00BF08C5">
        <w:rPr>
          <w:b/>
        </w:rPr>
        <w:t xml:space="preserve">MDU </w:t>
      </w:r>
      <w:r>
        <w:rPr>
          <w:b/>
        </w:rPr>
        <w:t>(</w:t>
      </w:r>
      <w:r w:rsidR="00BF08C5">
        <w:rPr>
          <w:b/>
        </w:rPr>
        <w:t>10/08/2024</w:t>
      </w:r>
      <w:r>
        <w:rPr>
          <w:b/>
        </w:rPr>
        <w:t xml:space="preserve"> – Present)</w:t>
      </w:r>
    </w:p>
    <w:p w14:paraId="28F5ABE6" w14:textId="0C9D919E" w:rsidR="005A7594" w:rsidRDefault="003503B3">
      <w:r>
        <w:t xml:space="preserve">• Current CGPA: </w:t>
      </w:r>
      <w:r w:rsidR="00084238">
        <w:t>8.22</w:t>
      </w:r>
      <w:r>
        <w:t>/10</w:t>
      </w:r>
    </w:p>
    <w:p w14:paraId="73D071F7" w14:textId="4609E804" w:rsidR="005A7594" w:rsidRDefault="003503B3">
      <w:r>
        <w:t xml:space="preserve">• Relevant Subjects:  Data Structures, Web Development, </w:t>
      </w:r>
      <w:r w:rsidR="00883FFA">
        <w:t xml:space="preserve">Digital </w:t>
      </w:r>
      <w:r w:rsidR="000A0361">
        <w:t>Electronics</w:t>
      </w:r>
      <w:r w:rsidR="00883FFA">
        <w:t>.</w:t>
      </w:r>
    </w:p>
    <w:p w14:paraId="1592C9B4" w14:textId="77777777" w:rsidR="005A7594" w:rsidRDefault="003503B3">
      <w:pPr>
        <w:pStyle w:val="Heading1"/>
      </w:pPr>
      <w:r>
        <w:t>Skills</w:t>
      </w:r>
    </w:p>
    <w:p w14:paraId="3B50C8CC" w14:textId="77777777" w:rsidR="005A7594" w:rsidRDefault="003503B3">
      <w:r>
        <w:t>• Languages: C, C++, Python, JavaScript</w:t>
      </w:r>
    </w:p>
    <w:p w14:paraId="2533FBC0" w14:textId="491EB643" w:rsidR="005A7594" w:rsidRDefault="003503B3">
      <w:r>
        <w:t xml:space="preserve">• Web: HTML, CSS, </w:t>
      </w:r>
      <w:r w:rsidR="00F0322B">
        <w:t>JavaScript</w:t>
      </w:r>
      <w:r>
        <w:t>, React</w:t>
      </w:r>
      <w:r w:rsidR="00CB2D54">
        <w:t>Js</w:t>
      </w:r>
    </w:p>
    <w:p w14:paraId="564DACB8" w14:textId="5DC8228A" w:rsidR="005A7594" w:rsidRDefault="003503B3">
      <w:r>
        <w:t>• Tools: Git, MS Office, Canva</w:t>
      </w:r>
    </w:p>
    <w:p w14:paraId="7CE802FB" w14:textId="77777777" w:rsidR="005A7594" w:rsidRDefault="003503B3">
      <w:r>
        <w:t>• Soft Skills: Teamwork, Communication, Problem-solving, Time Management</w:t>
      </w:r>
    </w:p>
    <w:p w14:paraId="6BC745DA" w14:textId="77777777" w:rsidR="005A7594" w:rsidRDefault="003503B3">
      <w:pPr>
        <w:pStyle w:val="Heading1"/>
      </w:pPr>
      <w:r>
        <w:t>Academic Projects / Personal Projects</w:t>
      </w:r>
    </w:p>
    <w:p w14:paraId="56CFA0F9" w14:textId="77777777" w:rsidR="005A7594" w:rsidRDefault="003503B3">
      <w:r>
        <w:rPr>
          <w:b/>
        </w:rPr>
        <w:t>1. Student Portfolio Website</w:t>
      </w:r>
    </w:p>
    <w:p w14:paraId="765F5622" w14:textId="77777777" w:rsidR="005A7594" w:rsidRDefault="003503B3">
      <w:r>
        <w:t>Built a responsive portfolio website using HTML, CSS, and JavaScript.</w:t>
      </w:r>
    </w:p>
    <w:p w14:paraId="427842D9" w14:textId="77777777" w:rsidR="005A7594" w:rsidRDefault="003503B3">
      <w:r>
        <w:t>Features: Contact form, project gallery, and responsive navbar</w:t>
      </w:r>
    </w:p>
    <w:p w14:paraId="1AA95946" w14:textId="5C1436C6" w:rsidR="005A7594" w:rsidRDefault="003503B3">
      <w:r>
        <w:rPr>
          <w:b/>
        </w:rPr>
        <w:t xml:space="preserve">2. </w:t>
      </w:r>
      <w:r w:rsidR="00883713">
        <w:rPr>
          <w:b/>
        </w:rPr>
        <w:t xml:space="preserve">Basic Facebook Login Page (Using </w:t>
      </w:r>
      <w:r w:rsidR="007B0D59">
        <w:rPr>
          <w:b/>
        </w:rPr>
        <w:t>html, css</w:t>
      </w:r>
      <w:r w:rsidR="00883713">
        <w:rPr>
          <w:b/>
        </w:rPr>
        <w:t>, js)</w:t>
      </w:r>
    </w:p>
    <w:p w14:paraId="6DD28F1E" w14:textId="6982ACDF" w:rsidR="005A7594" w:rsidRDefault="003503B3">
      <w:r>
        <w:t xml:space="preserve">A </w:t>
      </w:r>
      <w:r w:rsidR="00E67C8E">
        <w:t>front-end based</w:t>
      </w:r>
      <w:r w:rsidR="001F1860">
        <w:t xml:space="preserve"> design </w:t>
      </w:r>
      <w:r>
        <w:t>system for</w:t>
      </w:r>
      <w:r w:rsidR="00993AC3">
        <w:t xml:space="preserve"> logging directly into fb</w:t>
      </w:r>
    </w:p>
    <w:p w14:paraId="41C9770C" w14:textId="3178D122" w:rsidR="005A7594" w:rsidRDefault="003503B3">
      <w:r>
        <w:t xml:space="preserve">Features: </w:t>
      </w:r>
      <w:r w:rsidR="00640193">
        <w:t>Direct Login</w:t>
      </w:r>
    </w:p>
    <w:p w14:paraId="68E8D8A8" w14:textId="77777777" w:rsidR="005A7594" w:rsidRDefault="003503B3">
      <w:pPr>
        <w:pStyle w:val="Heading1"/>
      </w:pPr>
      <w:r>
        <w:lastRenderedPageBreak/>
        <w:t>Certifications</w:t>
      </w:r>
    </w:p>
    <w:p w14:paraId="47CC81F1" w14:textId="77777777" w:rsidR="005A7594" w:rsidRDefault="003503B3">
      <w:r>
        <w:t>• Python for Beginners – Coursera (Month, Year)</w:t>
      </w:r>
    </w:p>
    <w:p w14:paraId="0BA1DD62" w14:textId="77777777" w:rsidR="005A7594" w:rsidRDefault="003503B3">
      <w:r>
        <w:t>• Web Development Bootcamp – Udemy (Month, Year)</w:t>
      </w:r>
    </w:p>
    <w:p w14:paraId="5BB6C27B" w14:textId="77777777" w:rsidR="005A7594" w:rsidRDefault="003503B3">
      <w:pPr>
        <w:pStyle w:val="Heading1"/>
      </w:pPr>
      <w:r>
        <w:t>Extra-Curricular Activities</w:t>
      </w:r>
    </w:p>
    <w:p w14:paraId="0D4FC646" w14:textId="77777777" w:rsidR="005A7594" w:rsidRDefault="003503B3">
      <w:r>
        <w:t>• Participated in Hackathon 2024, ranked in Top 10</w:t>
      </w:r>
    </w:p>
    <w:p w14:paraId="487619E3" w14:textId="77777777" w:rsidR="005A7594" w:rsidRDefault="003503B3">
      <w:r>
        <w:t>• Member of College Coding Club</w:t>
      </w:r>
    </w:p>
    <w:p w14:paraId="75CBE49D" w14:textId="77777777" w:rsidR="005A7594" w:rsidRDefault="003503B3">
      <w:r>
        <w:t>• Volunteered in college tech fest organization</w:t>
      </w:r>
    </w:p>
    <w:p w14:paraId="2A0E625B" w14:textId="77777777" w:rsidR="005A7594" w:rsidRDefault="003503B3">
      <w:pPr>
        <w:pStyle w:val="Heading1"/>
      </w:pPr>
      <w:r>
        <w:t>References</w:t>
      </w:r>
    </w:p>
    <w:p w14:paraId="04E018B3" w14:textId="77777777" w:rsidR="005A7594" w:rsidRDefault="003503B3">
      <w:r>
        <w:t>Available upon request.</w:t>
      </w:r>
    </w:p>
    <w:sectPr w:rsidR="005A7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68F"/>
    <w:rsid w:val="0006063C"/>
    <w:rsid w:val="00084238"/>
    <w:rsid w:val="000A0361"/>
    <w:rsid w:val="000E4FF5"/>
    <w:rsid w:val="0014120B"/>
    <w:rsid w:val="0015074B"/>
    <w:rsid w:val="001D47C2"/>
    <w:rsid w:val="001F1860"/>
    <w:rsid w:val="00222A9C"/>
    <w:rsid w:val="00267CA6"/>
    <w:rsid w:val="00270B3D"/>
    <w:rsid w:val="0029639D"/>
    <w:rsid w:val="00326F90"/>
    <w:rsid w:val="003503B3"/>
    <w:rsid w:val="003F7131"/>
    <w:rsid w:val="004A4703"/>
    <w:rsid w:val="00595900"/>
    <w:rsid w:val="005A7594"/>
    <w:rsid w:val="005F1CA7"/>
    <w:rsid w:val="00640193"/>
    <w:rsid w:val="00690427"/>
    <w:rsid w:val="006D204C"/>
    <w:rsid w:val="006F615D"/>
    <w:rsid w:val="007029AA"/>
    <w:rsid w:val="00710E9E"/>
    <w:rsid w:val="00721474"/>
    <w:rsid w:val="00790AAA"/>
    <w:rsid w:val="007B0D59"/>
    <w:rsid w:val="00883713"/>
    <w:rsid w:val="00883FFA"/>
    <w:rsid w:val="008C2DCD"/>
    <w:rsid w:val="00932427"/>
    <w:rsid w:val="00993AC3"/>
    <w:rsid w:val="009A2B89"/>
    <w:rsid w:val="00A871B5"/>
    <w:rsid w:val="00AA1D8D"/>
    <w:rsid w:val="00B47730"/>
    <w:rsid w:val="00B84D98"/>
    <w:rsid w:val="00BE4698"/>
    <w:rsid w:val="00BF08C5"/>
    <w:rsid w:val="00C707A4"/>
    <w:rsid w:val="00C81FE9"/>
    <w:rsid w:val="00CB0664"/>
    <w:rsid w:val="00CB2D54"/>
    <w:rsid w:val="00CE17CC"/>
    <w:rsid w:val="00DF60C5"/>
    <w:rsid w:val="00E67C8E"/>
    <w:rsid w:val="00F032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242D7"/>
  <w14:defaultImageDpi w14:val="300"/>
  <w15:docId w15:val="{3D8C4B35-BB77-40B3-95FD-F167CBC4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Jha</dc:creator>
  <cp:keywords/>
  <dc:description>generated by python-docx</dc:description>
  <cp:lastModifiedBy>Aakash Jha</cp:lastModifiedBy>
  <cp:revision>2</cp:revision>
  <dcterms:created xsi:type="dcterms:W3CDTF">2025-07-09T09:34:00Z</dcterms:created>
  <dcterms:modified xsi:type="dcterms:W3CDTF">2025-07-09T09:34:00Z</dcterms:modified>
  <cp:category/>
</cp:coreProperties>
</file>